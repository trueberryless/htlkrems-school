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EC11" w14:textId="51122015" w:rsidR="00CB58EF" w:rsidRDefault="00D06C87">
      <w:pPr>
        <w:rPr>
          <w:lang w:val="de-DE"/>
        </w:rPr>
      </w:pPr>
      <w:r w:rsidRPr="00D06C87">
        <w:rPr>
          <w:lang w:val="de-DE"/>
        </w:rPr>
        <w:t>Seite 30:</w:t>
      </w:r>
    </w:p>
    <w:p w14:paraId="3F65B486" w14:textId="60EDE7AA" w:rsidR="00D06C87" w:rsidRPr="00D06C87" w:rsidRDefault="00D06C87">
      <w:pPr>
        <w:rPr>
          <w:lang w:val="de-DE"/>
        </w:rPr>
      </w:pPr>
      <w:r>
        <w:rPr>
          <w:i/>
          <w:iCs/>
          <w:lang w:val="de-DE"/>
        </w:rPr>
        <w:t>Emma:</w:t>
      </w:r>
    </w:p>
    <w:p w14:paraId="0A477B71" w14:textId="7656D6F6" w:rsidR="00D06C87" w:rsidRPr="00D06C87" w:rsidRDefault="00D06C87">
      <w:pPr>
        <w:rPr>
          <w:lang w:val="de-DE"/>
        </w:rPr>
      </w:pPr>
      <w:r w:rsidRPr="00D06C87">
        <w:rPr>
          <w:lang w:val="de-DE"/>
        </w:rPr>
        <w:t>Leo?</w:t>
      </w:r>
    </w:p>
    <w:p w14:paraId="7C819DE4" w14:textId="1009B24B" w:rsidR="00D06C87" w:rsidRPr="00D06C87" w:rsidRDefault="00D06C87">
      <w:pPr>
        <w:rPr>
          <w:lang w:val="de-DE"/>
        </w:rPr>
      </w:pPr>
      <w:r w:rsidRPr="00D06C87">
        <w:rPr>
          <w:lang w:val="de-DE"/>
        </w:rPr>
        <w:t>Hallo?</w:t>
      </w:r>
    </w:p>
    <w:p w14:paraId="5F0998D9" w14:textId="75E25013" w:rsidR="00D06C87" w:rsidRPr="00D06C87" w:rsidRDefault="00D06C87">
      <w:pPr>
        <w:rPr>
          <w:lang w:val="de-DE"/>
        </w:rPr>
      </w:pPr>
      <w:r w:rsidRPr="00D06C87">
        <w:rPr>
          <w:lang w:val="de-DE"/>
        </w:rPr>
        <w:t>Noch jemand da?</w:t>
      </w:r>
    </w:p>
    <w:p w14:paraId="0626D0E9" w14:textId="21DD420C" w:rsidR="00D06C87" w:rsidRDefault="00D06C87">
      <w:pPr>
        <w:rPr>
          <w:lang w:val="de-DE"/>
        </w:rPr>
      </w:pPr>
      <w:r w:rsidRPr="00D06C87">
        <w:rPr>
          <w:lang w:val="de-DE"/>
        </w:rPr>
        <w:t>Ja, dann lass mich halt allein!</w:t>
      </w:r>
    </w:p>
    <w:p w14:paraId="403B964F" w14:textId="15AEE4BE" w:rsidR="00D06C87" w:rsidRDefault="00D06C87">
      <w:pPr>
        <w:rPr>
          <w:lang w:val="de-DE"/>
        </w:rPr>
      </w:pPr>
      <w:r>
        <w:rPr>
          <w:i/>
          <w:iCs/>
          <w:lang w:val="de-DE"/>
        </w:rPr>
        <w:t>Leo:</w:t>
      </w:r>
    </w:p>
    <w:p w14:paraId="28E4E593" w14:textId="6A1040CF" w:rsidR="00D06C87" w:rsidRDefault="00D06C87">
      <w:pPr>
        <w:rPr>
          <w:lang w:val="de-DE"/>
        </w:rPr>
      </w:pPr>
      <w:r>
        <w:rPr>
          <w:lang w:val="de-DE"/>
        </w:rPr>
        <w:t>Hallo Emmi,</w:t>
      </w:r>
      <w:r>
        <w:rPr>
          <w:lang w:val="de-DE"/>
        </w:rPr>
        <w:br/>
        <w:t>Es ist schön, wenn man nach ner Woche Auszeit wieder seine Whatsapps durchschaut und draufkommt, dass Emma mich so sehr vermisst hat und so viele Nachrichten hinterlassen hat, dass sie am Ende richtig grandig ist.</w:t>
      </w:r>
    </w:p>
    <w:p w14:paraId="0C933D8A" w14:textId="1B2DA8AA" w:rsidR="009656A6" w:rsidRDefault="009656A6">
      <w:pPr>
        <w:rPr>
          <w:lang w:val="de-DE"/>
        </w:rPr>
      </w:pPr>
      <w:r>
        <w:rPr>
          <w:lang w:val="de-DE"/>
        </w:rPr>
        <w:t>Danke man!</w:t>
      </w:r>
    </w:p>
    <w:p w14:paraId="41AC35AF" w14:textId="54D07032" w:rsidR="009656A6" w:rsidRDefault="009656A6">
      <w:pPr>
        <w:rPr>
          <w:lang w:val="de-DE"/>
        </w:rPr>
      </w:pPr>
      <w:r>
        <w:rPr>
          <w:i/>
          <w:iCs/>
          <w:lang w:val="de-DE"/>
        </w:rPr>
        <w:t>Emma:</w:t>
      </w:r>
    </w:p>
    <w:p w14:paraId="5B6D041B" w14:textId="62848DB6" w:rsidR="009656A6" w:rsidRDefault="009656A6">
      <w:pPr>
        <w:rPr>
          <w:lang w:val="de-DE"/>
        </w:rPr>
      </w:pPr>
      <w:r>
        <w:rPr>
          <w:lang w:val="de-DE"/>
        </w:rPr>
        <w:t>Leo</w:t>
      </w:r>
    </w:p>
    <w:p w14:paraId="123D69F8" w14:textId="4A3D42B8" w:rsidR="009656A6" w:rsidRDefault="009656A6">
      <w:pPr>
        <w:rPr>
          <w:lang w:val="de-DE"/>
        </w:rPr>
      </w:pPr>
      <w:r>
        <w:rPr>
          <w:lang w:val="de-DE"/>
        </w:rPr>
        <w:t>endlich</w:t>
      </w:r>
    </w:p>
    <w:p w14:paraId="2B3568C8" w14:textId="33E0FD7D" w:rsidR="009656A6" w:rsidRDefault="009656A6">
      <w:pPr>
        <w:rPr>
          <w:lang w:val="de-DE"/>
        </w:rPr>
      </w:pPr>
      <w:r>
        <w:rPr>
          <w:lang w:val="de-DE"/>
        </w:rPr>
        <w:t>hat ja gedauert</w:t>
      </w:r>
    </w:p>
    <w:p w14:paraId="34BA6DD3" w14:textId="70516851" w:rsidR="00D06C87" w:rsidRDefault="009656A6">
      <w:pPr>
        <w:rPr>
          <w:lang w:val="de-DE"/>
        </w:rPr>
      </w:pPr>
      <w:r>
        <w:rPr>
          <w:lang w:val="de-DE"/>
        </w:rPr>
        <w:t>Vermisst?</w:t>
      </w:r>
    </w:p>
    <w:p w14:paraId="7E1BCE1A" w14:textId="4FD9E873" w:rsidR="009656A6" w:rsidRDefault="009656A6">
      <w:pPr>
        <w:rPr>
          <w:lang w:val="de-DE"/>
        </w:rPr>
      </w:pPr>
      <w:r>
        <w:rPr>
          <w:lang w:val="de-DE"/>
        </w:rPr>
        <w:t>hab ich Sie nicht</w:t>
      </w:r>
    </w:p>
    <w:p w14:paraId="75B774EB" w14:textId="02EFD804" w:rsidR="009656A6" w:rsidRDefault="009656A6">
      <w:pPr>
        <w:rPr>
          <w:lang w:val="de-DE"/>
        </w:rPr>
      </w:pPr>
      <w:r>
        <w:rPr>
          <w:lang w:val="de-DE"/>
        </w:rPr>
        <w:t>sicher nciht</w:t>
      </w:r>
    </w:p>
    <w:p w14:paraId="463EC634" w14:textId="777016E3" w:rsidR="009656A6" w:rsidRDefault="009656A6">
      <w:pPr>
        <w:rPr>
          <w:i/>
          <w:iCs/>
          <w:lang w:val="de-DE"/>
        </w:rPr>
      </w:pPr>
      <w:r>
        <w:rPr>
          <w:i/>
          <w:iCs/>
          <w:lang w:val="de-DE"/>
        </w:rPr>
        <w:t>Leo:</w:t>
      </w:r>
    </w:p>
    <w:p w14:paraId="222AFC9A" w14:textId="416C6DE5" w:rsidR="009656A6" w:rsidRDefault="009656A6">
      <w:pPr>
        <w:rPr>
          <w:lang w:val="de-DE"/>
        </w:rPr>
      </w:pPr>
      <w:r>
        <w:rPr>
          <w:lang w:val="de-DE"/>
        </w:rPr>
        <w:t>sicher nicht?</w:t>
      </w:r>
    </w:p>
    <w:p w14:paraId="77C0AFB9" w14:textId="70BE1A89" w:rsidR="009656A6" w:rsidRDefault="009656A6">
      <w:pPr>
        <w:rPr>
          <w:lang w:val="de-DE"/>
        </w:rPr>
      </w:pPr>
      <w:r>
        <w:rPr>
          <w:i/>
          <w:iCs/>
          <w:lang w:val="de-DE"/>
        </w:rPr>
        <w:t>Emma:</w:t>
      </w:r>
    </w:p>
    <w:p w14:paraId="480CEEE2" w14:textId="3864D647" w:rsidR="009656A6" w:rsidRDefault="009656A6">
      <w:pPr>
        <w:rPr>
          <w:lang w:val="de-DE"/>
        </w:rPr>
      </w:pPr>
      <w:r>
        <w:rPr>
          <w:lang w:val="de-DE"/>
        </w:rPr>
        <w:t>siche nicht</w:t>
      </w:r>
      <w:r w:rsidR="00826738">
        <w:rPr>
          <w:lang w:val="de-DE"/>
        </w:rPr>
        <w:t xml:space="preserve"> </w:t>
      </w:r>
      <w:r w:rsidR="00826738" w:rsidRPr="00826738">
        <w:rPr>
          <w:rFonts w:ascii="Segoe UI Emoji" w:hAnsi="Segoe UI Emoji" w:cs="Segoe UI Emoji"/>
          <w:lang w:val="de-DE"/>
        </w:rPr>
        <w:t>🙃</w:t>
      </w:r>
    </w:p>
    <w:p w14:paraId="54AFC04C" w14:textId="07A88F19" w:rsidR="009656A6" w:rsidRDefault="009656A6">
      <w:pPr>
        <w:rPr>
          <w:i/>
          <w:iCs/>
          <w:lang w:val="de-DE"/>
        </w:rPr>
      </w:pPr>
      <w:r>
        <w:rPr>
          <w:i/>
          <w:iCs/>
          <w:lang w:val="de-DE"/>
        </w:rPr>
        <w:t>Leo:</w:t>
      </w:r>
    </w:p>
    <w:p w14:paraId="688655AC" w14:textId="5F96D1FF" w:rsidR="009656A6" w:rsidRDefault="009656A6">
      <w:pPr>
        <w:rPr>
          <w:lang w:val="de-DE"/>
        </w:rPr>
      </w:pPr>
      <w:r>
        <w:rPr>
          <w:lang w:val="de-DE"/>
        </w:rPr>
        <w:t>is klar</w:t>
      </w:r>
    </w:p>
    <w:p w14:paraId="38031F32" w14:textId="5838FEDE" w:rsidR="009656A6" w:rsidRDefault="009656A6">
      <w:pPr>
        <w:rPr>
          <w:i/>
          <w:iCs/>
          <w:lang w:val="de-DE"/>
        </w:rPr>
      </w:pPr>
      <w:r>
        <w:rPr>
          <w:i/>
          <w:iCs/>
          <w:lang w:val="de-DE"/>
        </w:rPr>
        <w:t>Emma:</w:t>
      </w:r>
    </w:p>
    <w:p w14:paraId="1D966D2E" w14:textId="638199D5" w:rsidR="009656A6" w:rsidRDefault="009656A6">
      <w:pPr>
        <w:rPr>
          <w:lang w:val="de-DE"/>
        </w:rPr>
      </w:pPr>
      <w:r>
        <w:rPr>
          <w:lang w:val="de-DE"/>
        </w:rPr>
        <w:t>Bzgl</w:t>
      </w:r>
      <w:r w:rsidR="00803F64">
        <w:rPr>
          <w:lang w:val="de-DE"/>
        </w:rPr>
        <w:t xml:space="preserve"> </w:t>
      </w:r>
      <w:r>
        <w:rPr>
          <w:lang w:val="de-DE"/>
        </w:rPr>
        <w:t>vorher: Was sagen Sie dazu?</w:t>
      </w:r>
    </w:p>
    <w:p w14:paraId="40D8B3F1" w14:textId="773EFA04" w:rsidR="009656A6" w:rsidRDefault="009656A6">
      <w:pPr>
        <w:rPr>
          <w:i/>
          <w:iCs/>
          <w:lang w:val="de-DE"/>
        </w:rPr>
      </w:pPr>
      <w:r>
        <w:rPr>
          <w:i/>
          <w:iCs/>
          <w:lang w:val="de-DE"/>
        </w:rPr>
        <w:t>Leo:</w:t>
      </w:r>
    </w:p>
    <w:p w14:paraId="460A6CEE" w14:textId="14916394" w:rsidR="009656A6" w:rsidRDefault="00803F64">
      <w:pPr>
        <w:rPr>
          <w:lang w:val="de-DE"/>
        </w:rPr>
      </w:pPr>
      <w:r>
        <w:rPr>
          <w:lang w:val="de-DE"/>
        </w:rPr>
        <w:t>Ja, is keine schlechte Idee</w:t>
      </w:r>
    </w:p>
    <w:p w14:paraId="04EDEF26" w14:textId="3430F1CD" w:rsidR="00CA4E33" w:rsidRDefault="00CA4E33">
      <w:pPr>
        <w:rPr>
          <w:lang w:val="de-DE"/>
        </w:rPr>
      </w:pPr>
      <w:r>
        <w:rPr>
          <w:i/>
          <w:iCs/>
          <w:lang w:val="de-DE"/>
        </w:rPr>
        <w:t>Emmi:</w:t>
      </w:r>
    </w:p>
    <w:p w14:paraId="54B9066F" w14:textId="0ACA18C3" w:rsidR="00CA4E33" w:rsidRPr="00CA4E33" w:rsidRDefault="00CA4E33">
      <w:pPr>
        <w:rPr>
          <w:lang w:val="de-DE"/>
        </w:rPr>
      </w:pPr>
      <w:r>
        <w:rPr>
          <w:lang w:val="de-DE"/>
        </w:rPr>
        <w:lastRenderedPageBreak/>
        <w:t>O</w:t>
      </w:r>
      <w:r w:rsidR="007E2682">
        <w:rPr>
          <w:lang w:val="de-DE"/>
        </w:rPr>
        <w:t>kay</w:t>
      </w:r>
    </w:p>
    <w:p w14:paraId="56E4E7A0" w14:textId="77777777" w:rsidR="009656A6" w:rsidRPr="00D06C87" w:rsidRDefault="009656A6">
      <w:pPr>
        <w:rPr>
          <w:lang w:val="de-DE"/>
        </w:rPr>
      </w:pPr>
    </w:p>
    <w:sectPr w:rsidR="009656A6" w:rsidRPr="00D06C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523E" w14:textId="77777777" w:rsidR="005E5369" w:rsidRDefault="005E5369" w:rsidP="0027454B">
      <w:pPr>
        <w:spacing w:after="0" w:line="240" w:lineRule="auto"/>
      </w:pPr>
      <w:r>
        <w:separator/>
      </w:r>
    </w:p>
  </w:endnote>
  <w:endnote w:type="continuationSeparator" w:id="0">
    <w:p w14:paraId="105181F4" w14:textId="77777777" w:rsidR="005E5369" w:rsidRDefault="005E5369"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A01A" w14:textId="77777777" w:rsidR="005E5369" w:rsidRDefault="005E5369" w:rsidP="0027454B">
      <w:pPr>
        <w:spacing w:after="0" w:line="240" w:lineRule="auto"/>
      </w:pPr>
      <w:r>
        <w:separator/>
      </w:r>
    </w:p>
  </w:footnote>
  <w:footnote w:type="continuationSeparator" w:id="0">
    <w:p w14:paraId="24284DFD" w14:textId="77777777" w:rsidR="005E5369" w:rsidRDefault="005E5369" w:rsidP="0027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9FC8" w14:textId="1172859E" w:rsidR="006B5848" w:rsidRPr="006B5848" w:rsidRDefault="006B5848">
    <w:pPr>
      <w:pStyle w:val="Kopfzeile"/>
      <w:rPr>
        <w:lang w:val="de-DE"/>
      </w:rPr>
    </w:pPr>
    <w:r w:rsidRPr="006B5848">
      <w:rPr>
        <w:lang w:val="de-DE"/>
      </w:rPr>
      <w:t>Textstelle Gut gegen Nordwind – Jugendsprache</w:t>
    </w:r>
    <w:r w:rsidRPr="006B5848">
      <w:rPr>
        <w:lang w:val="de-DE"/>
      </w:rPr>
      <w:tab/>
    </w:r>
    <w:r>
      <w:rPr>
        <w:lang w:val="de-DE"/>
      </w:rPr>
      <w:tab/>
      <w:t>Felix Schneider – 05.11.2021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393E4A"/>
    <w:rsid w:val="005E5369"/>
    <w:rsid w:val="006B5848"/>
    <w:rsid w:val="007E2682"/>
    <w:rsid w:val="00803F64"/>
    <w:rsid w:val="00826738"/>
    <w:rsid w:val="009656A6"/>
    <w:rsid w:val="00CA4E33"/>
    <w:rsid w:val="00CB58EF"/>
    <w:rsid w:val="00D06C87"/>
    <w:rsid w:val="00F1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454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7454B"/>
  </w:style>
  <w:style w:type="paragraph" w:styleId="Fuzeile">
    <w:name w:val="footer"/>
    <w:basedOn w:val="Standard"/>
    <w:link w:val="FuzeileZchn"/>
    <w:uiPriority w:val="99"/>
    <w:unhideWhenUsed/>
    <w:rsid w:val="0027454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28CF129BA2546859A2CB71F7E0D35" ma:contentTypeVersion="3" ma:contentTypeDescription="Ein neues Dokument erstellen." ma:contentTypeScope="" ma:versionID="2ef5d0f9e0e3f844640eb9279846b988">
  <xsd:schema xmlns:xsd="http://www.w3.org/2001/XMLSchema" xmlns:xs="http://www.w3.org/2001/XMLSchema" xmlns:p="http://schemas.microsoft.com/office/2006/metadata/properties" xmlns:ns2="eaa087e5-c13e-4010-933e-07e339797479" targetNamespace="http://schemas.microsoft.com/office/2006/metadata/properties" ma:root="true" ma:fieldsID="b6e67846111d18c543c6afce6cf0503b" ns2:_="">
    <xsd:import namespace="eaa087e5-c13e-4010-933e-07e33979747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087e5-c13e-4010-933e-07e3397974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aa087e5-c13e-4010-933e-07e339797479" xsi:nil="true"/>
  </documentManagement>
</p:properties>
</file>

<file path=customXml/itemProps1.xml><?xml version="1.0" encoding="utf-8"?>
<ds:datastoreItem xmlns:ds="http://schemas.openxmlformats.org/officeDocument/2006/customXml" ds:itemID="{878E4595-3C0E-4FFF-9659-C70CC488D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087e5-c13e-4010-933e-07e3397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73497-6249-4606-921F-AF5CE6C5BC7B}">
  <ds:schemaRefs>
    <ds:schemaRef ds:uri="http://schemas.microsoft.com/sharepoint/v3/contenttype/forms"/>
  </ds:schemaRefs>
</ds:datastoreItem>
</file>

<file path=customXml/itemProps3.xml><?xml version="1.0" encoding="utf-8"?>
<ds:datastoreItem xmlns:ds="http://schemas.openxmlformats.org/officeDocument/2006/customXml" ds:itemID="{E12E65E9-F358-4DEC-88EF-685C7395697B}">
  <ds:schemaRefs>
    <ds:schemaRef ds:uri="http://purl.org/dc/elements/1.1/"/>
    <ds:schemaRef ds:uri="http://schemas.microsoft.com/office/infopath/2007/PartnerControls"/>
    <ds:schemaRef ds:uri="http://schemas.microsoft.com/office/2006/documentManagement/types"/>
    <ds:schemaRef ds:uri="http://www.w3.org/XML/1998/namespace"/>
    <ds:schemaRef ds:uri="http://purl.org/dc/dcmitype/"/>
    <ds:schemaRef ds:uri="eaa087e5-c13e-4010-933e-07e339797479"/>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458</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2021-11-05T10:06:00Z</dcterms:created>
  <dcterms:modified xsi:type="dcterms:W3CDTF">2021-11-05T10:26:00Z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0x0101007D628CF129BA2546859A2CB71F7E0D35</vt:lpwstr>
  </property>
</Properties>
</file>